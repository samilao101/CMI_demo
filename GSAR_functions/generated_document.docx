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CHANGES TO EXISTING SUPPLIER</w:t>
      </w:r>
    </w:p>
    <w:p>
      <w:r>
        <w:t>(The completed sections of the template must be affixed within the body of the supplier's company letterhead)</w:t>
      </w:r>
    </w:p>
    <w:tbl>
      <w:tblPr>
        <w:tblStyle w:val="TableGrid"/>
        <w:tblW w:type="auto" w:w="0"/>
        <w:tblLook w:firstColumn="1" w:firstRow="1" w:lastColumn="0" w:lastRow="0" w:noHBand="0" w:noVBand="1" w:val="04A0"/>
      </w:tblPr>
      <w:tblGrid>
        <w:gridCol w:w="8640"/>
      </w:tblGrid>
      <w:tr>
        <w:tc>
          <w:tcPr>
            <w:tcW w:type="dxa" w:w="8640"/>
          </w:tcPr>
          <w:p>
            <w:r>
              <w:t>SUPPLIER NAME (as legally registered/appears on W-9 tax documentation:)</w:t>
            </w:r>
          </w:p>
        </w:tc>
      </w:tr>
      <w:tr>
        <w:tc>
          <w:tcPr>
            <w:tcW w:type="dxa" w:w="8640"/>
          </w:tcPr>
          <w:p>
            <w:r/>
          </w:p>
        </w:tc>
      </w:tr>
      <w:tr>
        <w:tc>
          <w:tcPr>
            <w:tcW w:type="dxa" w:w="8640"/>
          </w:tcPr>
          <w:p>
            <w:r>
              <w:t>TAXPAYER ID (As provided on W-9 Tax Document)</w:t>
            </w:r>
          </w:p>
        </w:tc>
      </w:tr>
      <w:tr>
        <w:tc>
          <w:tcPr>
            <w:tcW w:type="dxa" w:w="8640"/>
          </w:tcPr>
          <w:p>
            <w:r/>
          </w:p>
        </w:tc>
      </w:tr>
    </w:tbl>
    <w:p/>
    <w:p>
      <w:pPr>
        <w:pStyle w:val="Heading2"/>
      </w:pPr>
      <w:r>
        <w:t>TYPE OF CHANGE:  SUPPLIER NAME CHANGE (change supplier name 'from', 'to')</w:t>
      </w:r>
    </w:p>
    <w:tbl>
      <w:tblPr>
        <w:tblStyle w:val="TableGrid"/>
        <w:tblW w:type="auto" w:w="0"/>
        <w:tblLook w:firstColumn="1" w:firstRow="1" w:lastColumn="0" w:lastRow="0" w:noHBand="0" w:noVBand="1" w:val="04A0"/>
      </w:tblPr>
      <w:tblGrid>
        <w:gridCol w:w="4320"/>
        <w:gridCol w:w="4320"/>
      </w:tblGrid>
      <w:tr>
        <w:tc>
          <w:tcPr>
            <w:tcW w:type="dxa" w:w="4320"/>
          </w:tcPr>
          <w:p>
            <w:r>
              <w:t>FROM: PREVIOUS SUPPLIER NAME CURRENTLY LISTED IN THE CUMMINS SUPPLIER MASTER (To be completed by Cummins contact)</w:t>
            </w:r>
          </w:p>
        </w:tc>
        <w:tc>
          <w:tcPr>
            <w:tcW w:type="dxa" w:w="4320"/>
          </w:tcPr>
          <w:p>
            <w:r>
              <w:t>TO: NEW SUPPLIER NAME</w:t>
            </w:r>
          </w:p>
        </w:tc>
      </w:tr>
      <w:tr>
        <w:tc>
          <w:tcPr>
            <w:tcW w:type="dxa" w:w="4320"/>
          </w:tcPr>
          <w:p/>
        </w:tc>
        <w:tc>
          <w:tcPr>
            <w:tcW w:type="dxa" w:w="4320"/>
          </w:tcPr>
          <w:p/>
        </w:tc>
      </w:tr>
    </w:tbl>
    <w:p/>
    <w:p>
      <w:pPr>
        <w:pStyle w:val="Heading2"/>
      </w:pPr>
      <w:r>
        <w:t>TYPE OF CHANGE:  EXISTING ADDRESS CHANGE (change address 'from', 'to')</w:t>
      </w:r>
    </w:p>
    <w:tbl>
      <w:tblPr>
        <w:tblStyle w:val="TableGrid"/>
        <w:tblW w:type="auto" w:w="0"/>
        <w:tblLook w:firstColumn="1" w:firstRow="1" w:lastColumn="0" w:lastRow="0" w:noHBand="0" w:noVBand="1" w:val="04A0"/>
      </w:tblPr>
      <w:tblGrid>
        <w:gridCol w:w="4320"/>
        <w:gridCol w:w="4320"/>
      </w:tblGrid>
      <w:tr>
        <w:tc>
          <w:tcPr>
            <w:tcW w:type="dxa" w:w="4320"/>
          </w:tcPr>
          <w:p>
            <w:r>
              <w:t>FROM: ADDRESS DETAILS CURRENTLY LISTED IN THE CUMMINS SUPPLIER MASTER (To be completed by Cummins contact).</w:t>
            </w:r>
          </w:p>
        </w:tc>
        <w:tc>
          <w:tcPr>
            <w:tcW w:type="dxa" w:w="4320"/>
          </w:tcPr>
          <w:p>
            <w:r>
              <w:t>TO: CHANGE WITH THE FOLLOWING INFORMATION</w:t>
            </w:r>
          </w:p>
        </w:tc>
      </w:tr>
      <w:tr>
        <w:tc>
          <w:tcPr>
            <w:tcW w:type="dxa" w:w="4320"/>
          </w:tcPr>
          <w:p>
            <w:r>
              <w:t>Address Line 1:</w:t>
            </w:r>
          </w:p>
        </w:tc>
        <w:tc>
          <w:tcPr>
            <w:tcW w:type="dxa" w:w="4320"/>
          </w:tcPr>
          <w:p>
            <w:r>
              <w:t>Address Line 1:</w:t>
            </w:r>
          </w:p>
        </w:tc>
      </w:tr>
      <w:tr>
        <w:tc>
          <w:tcPr>
            <w:tcW w:type="dxa" w:w="4320"/>
          </w:tcPr>
          <w:p>
            <w:r>
              <w:t>Address Line 2:</w:t>
            </w:r>
          </w:p>
        </w:tc>
        <w:tc>
          <w:tcPr>
            <w:tcW w:type="dxa" w:w="4320"/>
          </w:tcPr>
          <w:p>
            <w:r>
              <w:t>Address Line 2:</w:t>
            </w:r>
          </w:p>
        </w:tc>
      </w:tr>
      <w:tr>
        <w:tc>
          <w:tcPr>
            <w:tcW w:type="dxa" w:w="4320"/>
          </w:tcPr>
          <w:p>
            <w:r>
              <w:t>Address Line 3:</w:t>
            </w:r>
          </w:p>
        </w:tc>
        <w:tc>
          <w:tcPr>
            <w:tcW w:type="dxa" w:w="4320"/>
          </w:tcPr>
          <w:p>
            <w:r>
              <w:t>Address Line 3:</w:t>
            </w:r>
          </w:p>
        </w:tc>
      </w:tr>
      <w:tr>
        <w:tc>
          <w:tcPr>
            <w:tcW w:type="dxa" w:w="4320"/>
          </w:tcPr>
          <w:p>
            <w:r>
              <w:t>City:</w:t>
            </w:r>
          </w:p>
        </w:tc>
        <w:tc>
          <w:tcPr>
            <w:tcW w:type="dxa" w:w="4320"/>
          </w:tcPr>
          <w:p>
            <w:r>
              <w:t>City:</w:t>
            </w:r>
          </w:p>
        </w:tc>
      </w:tr>
      <w:tr>
        <w:tc>
          <w:tcPr>
            <w:tcW w:type="dxa" w:w="4320"/>
          </w:tcPr>
          <w:p>
            <w:r>
              <w:t>County:</w:t>
            </w:r>
          </w:p>
        </w:tc>
        <w:tc>
          <w:tcPr>
            <w:tcW w:type="dxa" w:w="4320"/>
          </w:tcPr>
          <w:p>
            <w:r>
              <w:t>County:</w:t>
            </w:r>
          </w:p>
        </w:tc>
      </w:tr>
      <w:tr>
        <w:tc>
          <w:tcPr>
            <w:tcW w:type="dxa" w:w="4320"/>
          </w:tcPr>
          <w:p>
            <w:r>
              <w:t>Province:</w:t>
            </w:r>
          </w:p>
        </w:tc>
        <w:tc>
          <w:tcPr>
            <w:tcW w:type="dxa" w:w="4320"/>
          </w:tcPr>
          <w:p>
            <w:r>
              <w:t>Province:</w:t>
            </w:r>
          </w:p>
        </w:tc>
      </w:tr>
      <w:tr>
        <w:tc>
          <w:tcPr>
            <w:tcW w:type="dxa" w:w="4320"/>
          </w:tcPr>
          <w:p>
            <w:r>
              <w:t>State:</w:t>
            </w:r>
          </w:p>
        </w:tc>
        <w:tc>
          <w:tcPr>
            <w:tcW w:type="dxa" w:w="4320"/>
          </w:tcPr>
          <w:p>
            <w:r>
              <w:t>State:</w:t>
            </w:r>
          </w:p>
        </w:tc>
      </w:tr>
      <w:tr>
        <w:tc>
          <w:tcPr>
            <w:tcW w:type="dxa" w:w="4320"/>
          </w:tcPr>
          <w:p>
            <w:r>
              <w:t>Postal Code:</w:t>
            </w:r>
          </w:p>
        </w:tc>
        <w:tc>
          <w:tcPr>
            <w:tcW w:type="dxa" w:w="4320"/>
          </w:tcPr>
          <w:p>
            <w:r>
              <w:t>Postal Code:</w:t>
            </w:r>
          </w:p>
        </w:tc>
      </w:tr>
      <w:tr>
        <w:tc>
          <w:tcPr>
            <w:tcW w:type="dxa" w:w="4320"/>
          </w:tcPr>
          <w:p>
            <w:r>
              <w:t>Country:</w:t>
            </w:r>
          </w:p>
        </w:tc>
        <w:tc>
          <w:tcPr>
            <w:tcW w:type="dxa" w:w="4320"/>
          </w:tcPr>
          <w:p>
            <w:r>
              <w:t>Country:</w:t>
            </w:r>
          </w:p>
        </w:tc>
      </w:tr>
      <w:tr>
        <w:tc>
          <w:tcPr>
            <w:tcW w:type="dxa" w:w="4320"/>
          </w:tcPr>
          <w:p>
            <w:r/>
          </w:p>
        </w:tc>
        <w:tc>
          <w:tcPr>
            <w:tcW w:type="dxa" w:w="4320"/>
          </w:tcPr>
          <w:p>
            <w:r/>
          </w:p>
        </w:tc>
      </w:tr>
      <w:tr>
        <w:tc>
          <w:tcPr>
            <w:tcW w:type="dxa" w:w="4320"/>
          </w:tcPr>
          <w:p>
            <w:r>
              <w:t>ADDRESS PURPOSE: (Mark address purpose below)</w:t>
            </w:r>
          </w:p>
        </w:tc>
        <w:tc>
          <w:tcPr>
            <w:tcW w:type="dxa" w:w="4320"/>
          </w:tcPr>
          <w:p>
            <w:r>
              <w:t>ADDRESS PURPOSE: (Mark address purpose below)</w:t>
            </w:r>
          </w:p>
        </w:tc>
      </w:tr>
      <w:tr>
        <w:tc>
          <w:tcPr>
            <w:tcW w:type="dxa" w:w="4320"/>
          </w:tcPr>
          <w:p>
            <w:r>
              <w:t>__ PURCHASING ADDRESS</w:t>
            </w:r>
          </w:p>
        </w:tc>
        <w:tc>
          <w:tcPr>
            <w:tcW w:type="dxa" w:w="4320"/>
          </w:tcPr>
          <w:p>
            <w:r>
              <w:t>__ PURCHASING ADDRESS</w:t>
            </w:r>
          </w:p>
        </w:tc>
      </w:tr>
      <w:tr>
        <w:tc>
          <w:tcPr>
            <w:tcW w:type="dxa" w:w="4320"/>
          </w:tcPr>
          <w:p>
            <w:r>
              <w:t>__ PAY ADDRESS</w:t>
            </w:r>
          </w:p>
        </w:tc>
        <w:tc>
          <w:tcPr>
            <w:tcW w:type="dxa" w:w="4320"/>
          </w:tcPr>
          <w:p>
            <w:r>
              <w:t>__ PAY ADDRESS</w:t>
            </w:r>
          </w:p>
        </w:tc>
      </w:tr>
      <w:tr>
        <w:tc>
          <w:tcPr>
            <w:tcW w:type="dxa" w:w="4320"/>
          </w:tcPr>
          <w:p>
            <w:r>
              <w:t>Definition for 'PURCHASING ADDRESS': For Indirect Suppliers it is the PURCHASE ORDERS MAILING ADDRESS, For Direct suppliers it is the SHIP FROM ADDRESS.</w:t>
            </w:r>
          </w:p>
        </w:tc>
        <w:tc>
          <w:tcPr>
            <w:tcW w:type="dxa" w:w="4320"/>
          </w:tcPr>
          <w:p>
            <w:r>
              <w:t>Definition for 'PURCHASING ADDRESS': For Indirect Suppliers it is the PURCHASE ORDERS MAILING ADDRESS, For Direct suppliers it is the SHIP FROM ADDRESS.</w:t>
            </w:r>
          </w:p>
        </w:tc>
      </w:tr>
    </w:tbl>
    <w:p/>
    <w:p>
      <w:pPr>
        <w:pStyle w:val="Heading2"/>
      </w:pPr>
      <w:r>
        <w:t>TYPE OF CHANGE: ADDING AN ADDITIONAL (NEW) ADDRESS</w:t>
      </w:r>
    </w:p>
    <w:tbl>
      <w:tblPr>
        <w:tblStyle w:val="TableGrid"/>
        <w:tblW w:type="auto" w:w="0"/>
        <w:tblLook w:firstColumn="1" w:firstRow="1" w:lastColumn="0" w:lastRow="0" w:noHBand="0" w:noVBand="1" w:val="04A0"/>
      </w:tblPr>
      <w:tblGrid>
        <w:gridCol w:w="4320"/>
        <w:gridCol w:w="4320"/>
      </w:tblGrid>
      <w:tr>
        <w:tc>
          <w:tcPr>
            <w:tcW w:type="dxa" w:w="4320"/>
          </w:tcPr>
          <w:p>
            <w:r>
              <w:t>ADDITIONAL (NEW) ADDRESS DETAILS</w:t>
            </w:r>
          </w:p>
        </w:tc>
        <w:tc>
          <w:tcPr>
            <w:tcW w:type="dxa" w:w="4320"/>
          </w:tcPr>
          <w:p>
            <w:r>
              <w:t>IF ADDING AN ADDITIONAL PURCHASING ADDRESS, THE ASSOCIATED PAY ADDRESS MUST BE PROVIDED</w:t>
            </w:r>
          </w:p>
        </w:tc>
      </w:tr>
      <w:tr>
        <w:tc>
          <w:tcPr>
            <w:tcW w:type="dxa" w:w="4320"/>
          </w:tcPr>
          <w:p>
            <w:r>
              <w:t>Address Line 1:</w:t>
            </w:r>
          </w:p>
        </w:tc>
        <w:tc>
          <w:tcPr>
            <w:tcW w:type="dxa" w:w="4320"/>
          </w:tcPr>
          <w:p>
            <w:r>
              <w:t>Address Line 1:</w:t>
            </w:r>
          </w:p>
        </w:tc>
      </w:tr>
      <w:tr>
        <w:tc>
          <w:tcPr>
            <w:tcW w:type="dxa" w:w="4320"/>
          </w:tcPr>
          <w:p>
            <w:r>
              <w:t>Address Line 2:</w:t>
            </w:r>
          </w:p>
        </w:tc>
        <w:tc>
          <w:tcPr>
            <w:tcW w:type="dxa" w:w="4320"/>
          </w:tcPr>
          <w:p>
            <w:r>
              <w:t>Address Line 2:</w:t>
            </w:r>
          </w:p>
        </w:tc>
      </w:tr>
      <w:tr>
        <w:tc>
          <w:tcPr>
            <w:tcW w:type="dxa" w:w="4320"/>
          </w:tcPr>
          <w:p>
            <w:r>
              <w:t>Address Line 3:</w:t>
            </w:r>
          </w:p>
        </w:tc>
        <w:tc>
          <w:tcPr>
            <w:tcW w:type="dxa" w:w="4320"/>
          </w:tcPr>
          <w:p>
            <w:r>
              <w:t>Address Line 3:</w:t>
            </w:r>
          </w:p>
        </w:tc>
      </w:tr>
      <w:tr>
        <w:tc>
          <w:tcPr>
            <w:tcW w:type="dxa" w:w="4320"/>
          </w:tcPr>
          <w:p>
            <w:r>
              <w:t>City:</w:t>
            </w:r>
          </w:p>
        </w:tc>
        <w:tc>
          <w:tcPr>
            <w:tcW w:type="dxa" w:w="4320"/>
          </w:tcPr>
          <w:p>
            <w:r>
              <w:t>City:</w:t>
            </w:r>
          </w:p>
        </w:tc>
      </w:tr>
      <w:tr>
        <w:tc>
          <w:tcPr>
            <w:tcW w:type="dxa" w:w="4320"/>
          </w:tcPr>
          <w:p>
            <w:r>
              <w:t>County:</w:t>
            </w:r>
          </w:p>
        </w:tc>
        <w:tc>
          <w:tcPr>
            <w:tcW w:type="dxa" w:w="4320"/>
          </w:tcPr>
          <w:p>
            <w:r>
              <w:t>County:</w:t>
            </w:r>
          </w:p>
        </w:tc>
      </w:tr>
      <w:tr>
        <w:tc>
          <w:tcPr>
            <w:tcW w:type="dxa" w:w="4320"/>
          </w:tcPr>
          <w:p>
            <w:r>
              <w:t>Province:</w:t>
            </w:r>
          </w:p>
        </w:tc>
        <w:tc>
          <w:tcPr>
            <w:tcW w:type="dxa" w:w="4320"/>
          </w:tcPr>
          <w:p>
            <w:r>
              <w:t>Province:</w:t>
            </w:r>
          </w:p>
        </w:tc>
      </w:tr>
      <w:tr>
        <w:tc>
          <w:tcPr>
            <w:tcW w:type="dxa" w:w="4320"/>
          </w:tcPr>
          <w:p>
            <w:r>
              <w:t>State:</w:t>
            </w:r>
          </w:p>
        </w:tc>
        <w:tc>
          <w:tcPr>
            <w:tcW w:type="dxa" w:w="4320"/>
          </w:tcPr>
          <w:p>
            <w:r>
              <w:t>State:</w:t>
            </w:r>
          </w:p>
        </w:tc>
      </w:tr>
      <w:tr>
        <w:tc>
          <w:tcPr>
            <w:tcW w:type="dxa" w:w="4320"/>
          </w:tcPr>
          <w:p>
            <w:r>
              <w:t>Postal Code:</w:t>
            </w:r>
          </w:p>
        </w:tc>
        <w:tc>
          <w:tcPr>
            <w:tcW w:type="dxa" w:w="4320"/>
          </w:tcPr>
          <w:p>
            <w:r>
              <w:t>Postal Code:</w:t>
            </w:r>
          </w:p>
        </w:tc>
      </w:tr>
      <w:tr>
        <w:tc>
          <w:tcPr>
            <w:tcW w:type="dxa" w:w="4320"/>
          </w:tcPr>
          <w:p>
            <w:r>
              <w:t>Country:</w:t>
            </w:r>
          </w:p>
        </w:tc>
        <w:tc>
          <w:tcPr>
            <w:tcW w:type="dxa" w:w="4320"/>
          </w:tcPr>
          <w:p>
            <w:r>
              <w:t>Country:</w:t>
            </w:r>
          </w:p>
        </w:tc>
      </w:tr>
      <w:tr>
        <w:tc>
          <w:tcPr>
            <w:tcW w:type="dxa" w:w="4320"/>
          </w:tcPr>
          <w:p>
            <w:r>
              <w:t>ADDRESS PURPOSE (Check address purpose below)</w:t>
            </w:r>
          </w:p>
        </w:tc>
        <w:tc>
          <w:tcPr>
            <w:tcW w:type="dxa" w:w="4320"/>
          </w:tcPr>
          <w:p>
            <w:r/>
          </w:p>
        </w:tc>
      </w:tr>
      <w:tr>
        <w:tc>
          <w:tcPr>
            <w:tcW w:type="dxa" w:w="4320"/>
          </w:tcPr>
          <w:p>
            <w:r>
              <w:t>__ PURCHASING ADDRESS</w:t>
            </w:r>
          </w:p>
        </w:tc>
        <w:tc>
          <w:tcPr>
            <w:tcW w:type="dxa" w:w="4320"/>
          </w:tcPr>
          <w:p>
            <w:r/>
          </w:p>
        </w:tc>
      </w:tr>
      <w:tr>
        <w:tc>
          <w:tcPr>
            <w:tcW w:type="dxa" w:w="4320"/>
          </w:tcPr>
          <w:p>
            <w:r>
              <w:t>__ PAY ADDRESS</w:t>
            </w:r>
          </w:p>
        </w:tc>
        <w:tc>
          <w:tcPr>
            <w:tcW w:type="dxa" w:w="4320"/>
          </w:tcPr>
          <w:p>
            <w:r/>
          </w:p>
        </w:tc>
      </w:tr>
      <w:tr>
        <w:tc>
          <w:tcPr>
            <w:tcW w:type="dxa" w:w="4320"/>
          </w:tcPr>
          <w:p>
            <w:r>
              <w:t>Definition for 'PURCHASING ADDRESS': For Indirect Suppliers it is the PURCHASE ORDERS MAILING ADDRESS, For Direct suppliers it is the SHIP FROM ADDRESS.</w:t>
            </w:r>
          </w:p>
        </w:tc>
        <w:tc>
          <w:tcPr>
            <w:tcW w:type="dxa" w:w="4320"/>
          </w:tcPr>
          <w:p>
            <w:r>
              <w:t>Definition for 'PAY ADDRESS': Remit to address that appears on a supplier's invoice.</w:t>
            </w:r>
          </w:p>
        </w:tc>
      </w:tr>
      <w:tr>
        <w:tc>
          <w:tcPr>
            <w:tcW w:type="dxa" w:w="4320"/>
          </w:tcPr>
          <w:p>
            <w:r/>
          </w:p>
        </w:tc>
        <w:tc>
          <w:tcPr>
            <w:tcW w:type="dxa" w:w="4320"/>
          </w:tcPr>
          <w:p>
            <w:r/>
          </w:p>
        </w:tc>
      </w:tr>
      <w:tr>
        <w:tc>
          <w:tcPr>
            <w:tcW w:type="dxa" w:w="4320"/>
          </w:tcPr>
          <w:p>
            <w:r>
              <w:t>IF ADDING AN ADDITIONAL PURCHASING ADDRESS, SUPPLIER CONTACT TO RECEIVE PURCHASE ORDERS (POs)</w:t>
            </w:r>
          </w:p>
        </w:tc>
        <w:tc>
          <w:tcPr>
            <w:tcW w:type="dxa" w:w="4320"/>
          </w:tcPr>
          <w:p>
            <w:r>
              <w:t>IF ADDING AN ADDITIONAL PAY ADDRESS, SUPPLIER CONTACT TO RECEIVE PAYMENTS</w:t>
            </w:r>
          </w:p>
        </w:tc>
      </w:tr>
      <w:tr>
        <w:tc>
          <w:tcPr>
            <w:tcW w:type="dxa" w:w="4320"/>
          </w:tcPr>
          <w:p>
            <w:r>
              <w:t>First/Last Name:</w:t>
            </w:r>
          </w:p>
        </w:tc>
        <w:tc>
          <w:tcPr>
            <w:tcW w:type="dxa" w:w="4320"/>
          </w:tcPr>
          <w:p>
            <w:r>
              <w:t>First/Last Name:</w:t>
            </w:r>
          </w:p>
        </w:tc>
      </w:tr>
      <w:tr>
        <w:tc>
          <w:tcPr>
            <w:tcW w:type="dxa" w:w="4320"/>
          </w:tcPr>
          <w:p>
            <w:r>
              <w:t>Email Address:</w:t>
            </w:r>
          </w:p>
        </w:tc>
        <w:tc>
          <w:tcPr>
            <w:tcW w:type="dxa" w:w="4320"/>
          </w:tcPr>
          <w:p>
            <w:r>
              <w:t>Email Address:</w:t>
            </w:r>
          </w:p>
        </w:tc>
      </w:tr>
      <w:tr>
        <w:tc>
          <w:tcPr>
            <w:tcW w:type="dxa" w:w="4320"/>
          </w:tcPr>
          <w:p>
            <w:r>
              <w:t>Phone Number:</w:t>
            </w:r>
          </w:p>
        </w:tc>
        <w:tc>
          <w:tcPr>
            <w:tcW w:type="dxa" w:w="4320"/>
          </w:tcPr>
          <w:p>
            <w:r>
              <w:t>Phone Number:</w:t>
            </w:r>
          </w:p>
        </w:tc>
      </w:tr>
      <w:tr>
        <w:tc>
          <w:tcPr>
            <w:tcW w:type="dxa" w:w="4320"/>
          </w:tcPr>
          <w:p>
            <w:r>
              <w:t>Fax Number (If applicable):</w:t>
            </w:r>
          </w:p>
        </w:tc>
        <w:tc>
          <w:tcPr>
            <w:tcW w:type="dxa" w:w="4320"/>
          </w:tcPr>
          <w:p>
            <w:r>
              <w:t>Fax Number (If applicable):</w:t>
            </w:r>
          </w:p>
        </w:tc>
      </w:tr>
    </w:tbl>
    <w:p/>
    <w:p>
      <w:pPr>
        <w:pStyle w:val="Heading2"/>
      </w:pPr>
      <w:r>
        <w:t>TYPE OF CHANGE: BANKING INFORMATION</w:t>
      </w:r>
    </w:p>
    <w:tbl>
      <w:tblPr>
        <w:tblStyle w:val="TableGrid"/>
        <w:tblW w:type="auto" w:w="0"/>
        <w:tblLook w:firstColumn="1" w:firstRow="1" w:lastColumn="0" w:lastRow="0" w:noHBand="0" w:noVBand="1" w:val="04A0"/>
      </w:tblPr>
      <w:tblGrid>
        <w:gridCol w:w="8640"/>
      </w:tblGrid>
      <w:tr>
        <w:tc>
          <w:tcPr>
            <w:tcW w:type="dxa" w:w="8640"/>
          </w:tcPr>
          <w:p>
            <w:r>
              <w:t>NEW BANKING DETAILS</w:t>
            </w:r>
          </w:p>
        </w:tc>
      </w:tr>
      <w:tr>
        <w:tc>
          <w:tcPr>
            <w:tcW w:type="dxa" w:w="8640"/>
          </w:tcPr>
          <w:p>
            <w:r>
              <w:t>Bank Name:</w:t>
            </w:r>
          </w:p>
        </w:tc>
      </w:tr>
      <w:tr>
        <w:tc>
          <w:tcPr>
            <w:tcW w:type="dxa" w:w="8640"/>
          </w:tcPr>
          <w:p>
            <w:r>
              <w:t>Beneficiary Name:</w:t>
            </w:r>
          </w:p>
        </w:tc>
      </w:tr>
      <w:tr>
        <w:tc>
          <w:tcPr>
            <w:tcW w:type="dxa" w:w="8640"/>
          </w:tcPr>
          <w:p>
            <w:r>
              <w:t>Routing Number (ABA) (US based suppliers only):</w:t>
            </w:r>
          </w:p>
        </w:tc>
      </w:tr>
      <w:tr>
        <w:tc>
          <w:tcPr>
            <w:tcW w:type="dxa" w:w="8640"/>
          </w:tcPr>
          <w:p>
            <w:r>
              <w:t>Bank Account Number:</w:t>
            </w:r>
          </w:p>
        </w:tc>
      </w:tr>
      <w:tr>
        <w:tc>
          <w:tcPr>
            <w:tcW w:type="dxa" w:w="8640"/>
          </w:tcPr>
          <w:p>
            <w:r>
              <w:t>Beneficiary A/C No./ IBAN No.:</w:t>
            </w:r>
          </w:p>
        </w:tc>
      </w:tr>
      <w:tr>
        <w:tc>
          <w:tcPr>
            <w:tcW w:type="dxa" w:w="8640"/>
          </w:tcPr>
          <w:p>
            <w:r>
              <w:t>Swift Code:</w:t>
            </w:r>
          </w:p>
        </w:tc>
      </w:tr>
      <w:tr>
        <w:tc>
          <w:tcPr>
            <w:tcW w:type="dxa" w:w="8640"/>
          </w:tcPr>
          <w:p>
            <w:r>
              <w:t>Transit No (Canada based suppliers only):</w:t>
            </w:r>
          </w:p>
        </w:tc>
      </w:tr>
      <w:tr>
        <w:tc>
          <w:tcPr>
            <w:tcW w:type="dxa" w:w="8640"/>
          </w:tcPr>
          <w:p>
            <w:r>
              <w:t>Institution No (Canada based suppliers only):</w:t>
            </w:r>
          </w:p>
        </w:tc>
      </w:tr>
      <w:tr>
        <w:tc>
          <w:tcPr>
            <w:tcW w:type="dxa" w:w="8640"/>
          </w:tcPr>
          <w:p>
            <w:r>
              <w:t>Sort Code (UK based suppliers only):</w:t>
            </w:r>
          </w:p>
        </w:tc>
      </w:tr>
      <w:tr>
        <w:tc>
          <w:tcPr>
            <w:tcW w:type="dxa" w:w="8640"/>
          </w:tcPr>
          <w:p>
            <w:r>
              <w:t>ACH Code (if applicable):</w:t>
            </w:r>
          </w:p>
        </w:tc>
      </w:tr>
      <w:tr>
        <w:tc>
          <w:tcPr>
            <w:tcW w:type="dxa" w:w="8640"/>
          </w:tcPr>
          <w:p>
            <w:r>
              <w:t>Bank City:</w:t>
            </w:r>
          </w:p>
        </w:tc>
      </w:tr>
      <w:tr>
        <w:tc>
          <w:tcPr>
            <w:tcW w:type="dxa" w:w="8640"/>
          </w:tcPr>
          <w:p>
            <w:r>
              <w:t>Bank State:</w:t>
            </w:r>
          </w:p>
        </w:tc>
      </w:tr>
      <w:tr>
        <w:tc>
          <w:tcPr>
            <w:tcW w:type="dxa" w:w="8640"/>
          </w:tcPr>
          <w:p>
            <w:r>
              <w:t>Bank Country:</w:t>
            </w:r>
          </w:p>
        </w:tc>
      </w:tr>
      <w:tr>
        <w:tc>
          <w:tcPr>
            <w:tcW w:type="dxa" w:w="8640"/>
          </w:tcPr>
          <w:p>
            <w:r>
              <w:t>Bank Agency Number (if applicable):</w:t>
            </w:r>
          </w:p>
        </w:tc>
      </w:tr>
      <w:tr>
        <w:tc>
          <w:tcPr>
            <w:tcW w:type="dxa" w:w="8640"/>
          </w:tcPr>
          <w:p>
            <w:r>
              <w:t>Currency:</w:t>
            </w:r>
          </w:p>
        </w:tc>
      </w:tr>
      <w:tr>
        <w:tc>
          <w:tcPr>
            <w:tcW w:type="dxa" w:w="8640"/>
          </w:tcPr>
          <w:p>
            <w:r>
              <w:t>EMAIL ADDRESS OF PERSON TO RECEIVE REMITTANCE ADVICE NOTIFICATION (when electronic payments are issued):</w:t>
            </w:r>
          </w:p>
        </w:tc>
      </w:tr>
    </w:tbl>
    <w:p/>
    <w:p>
      <w:pPr>
        <w:pStyle w:val="Heading2"/>
      </w:pPr>
      <w:r>
        <w:t xml:space="preserve">TYPE OF CHANGE: CONTACT INFORMATION CHANGE </w:t>
      </w:r>
    </w:p>
    <w:tbl>
      <w:tblPr>
        <w:tblStyle w:val="TableGrid"/>
        <w:tblW w:type="auto" w:w="0"/>
        <w:tblLook w:firstColumn="1" w:firstRow="1" w:lastColumn="0" w:lastRow="0" w:noHBand="0" w:noVBand="1" w:val="04A0"/>
      </w:tblPr>
      <w:tblGrid>
        <w:gridCol w:w="4320"/>
        <w:gridCol w:w="4320"/>
      </w:tblGrid>
      <w:tr>
        <w:tc>
          <w:tcPr>
            <w:tcW w:type="dxa" w:w="4320"/>
          </w:tcPr>
          <w:p>
            <w:r>
              <w:t>PREVIOUS PURCHASE ORDER CONTACT CURRENTLY LISTED IN THE CUMMINS SUPPLIER MASTER: (To be completed by Cummins contact)</w:t>
            </w:r>
          </w:p>
        </w:tc>
        <w:tc>
          <w:tcPr>
            <w:tcW w:type="dxa" w:w="4320"/>
          </w:tcPr>
          <w:p>
            <w:r/>
          </w:p>
        </w:tc>
      </w:tr>
      <w:tr>
        <w:tc>
          <w:tcPr>
            <w:tcW w:type="dxa" w:w="4320"/>
          </w:tcPr>
          <w:p>
            <w:r>
              <w:t>First/Last Name:</w:t>
            </w:r>
          </w:p>
        </w:tc>
        <w:tc>
          <w:tcPr>
            <w:tcW w:type="dxa" w:w="4320"/>
          </w:tcPr>
          <w:p>
            <w:r/>
          </w:p>
        </w:tc>
      </w:tr>
      <w:tr>
        <w:tc>
          <w:tcPr>
            <w:tcW w:type="dxa" w:w="4320"/>
          </w:tcPr>
          <w:p>
            <w:r>
              <w:t>Email Address:</w:t>
            </w:r>
          </w:p>
        </w:tc>
        <w:tc>
          <w:tcPr>
            <w:tcW w:type="dxa" w:w="4320"/>
          </w:tcPr>
          <w:p>
            <w:r/>
          </w:p>
        </w:tc>
      </w:tr>
      <w:tr>
        <w:tc>
          <w:tcPr>
            <w:tcW w:type="dxa" w:w="4320"/>
          </w:tcPr>
          <w:p>
            <w:r>
              <w:t>Phone Number:</w:t>
            </w:r>
          </w:p>
        </w:tc>
        <w:tc>
          <w:tcPr>
            <w:tcW w:type="dxa" w:w="4320"/>
          </w:tcPr>
          <w:p>
            <w:r/>
          </w:p>
        </w:tc>
      </w:tr>
      <w:tr>
        <w:tc>
          <w:tcPr>
            <w:tcW w:type="dxa" w:w="4320"/>
          </w:tcPr>
          <w:p>
            <w:r>
              <w:t>Fax Number (If applicable):</w:t>
            </w:r>
          </w:p>
        </w:tc>
        <w:tc>
          <w:tcPr>
            <w:tcW w:type="dxa" w:w="4320"/>
          </w:tcPr>
          <w:p>
            <w:r/>
          </w:p>
        </w:tc>
      </w:tr>
      <w:tr>
        <w:tc>
          <w:tcPr>
            <w:tcW w:type="dxa" w:w="4320"/>
          </w:tcPr>
          <w:p>
            <w:r/>
          </w:p>
        </w:tc>
        <w:tc>
          <w:tcPr>
            <w:tcW w:type="dxa" w:w="4320"/>
          </w:tcPr>
          <w:p>
            <w:r/>
          </w:p>
        </w:tc>
      </w:tr>
      <w:tr>
        <w:tc>
          <w:tcPr>
            <w:tcW w:type="dxa" w:w="4320"/>
          </w:tcPr>
          <w:p>
            <w:r>
              <w:t>NEW/ADDITIONAL PURCHASE ORDER CONTACT DETAILS</w:t>
            </w:r>
          </w:p>
        </w:tc>
        <w:tc>
          <w:tcPr>
            <w:tcW w:type="dxa" w:w="4320"/>
          </w:tcPr>
          <w:p>
            <w:r>
              <w:t>PURCHASING ADDRESS THIS CONTACT SHOULD BE ASSOCIATED WITH</w:t>
            </w:r>
          </w:p>
        </w:tc>
      </w:tr>
      <w:tr>
        <w:tc>
          <w:tcPr>
            <w:tcW w:type="dxa" w:w="4320"/>
          </w:tcPr>
          <w:p>
            <w:r>
              <w:t>First/Last Name:</w:t>
            </w:r>
          </w:p>
        </w:tc>
        <w:tc>
          <w:tcPr>
            <w:tcW w:type="dxa" w:w="4320"/>
          </w:tcPr>
          <w:p>
            <w:r>
              <w:t>Address Line 1:</w:t>
            </w:r>
          </w:p>
        </w:tc>
      </w:tr>
      <w:tr>
        <w:tc>
          <w:tcPr>
            <w:tcW w:type="dxa" w:w="4320"/>
          </w:tcPr>
          <w:p>
            <w:r>
              <w:t>Email Address:</w:t>
            </w:r>
          </w:p>
        </w:tc>
        <w:tc>
          <w:tcPr>
            <w:tcW w:type="dxa" w:w="4320"/>
          </w:tcPr>
          <w:p>
            <w:r>
              <w:t>Address Line 2:</w:t>
            </w:r>
          </w:p>
        </w:tc>
      </w:tr>
      <w:tr>
        <w:tc>
          <w:tcPr>
            <w:tcW w:type="dxa" w:w="4320"/>
          </w:tcPr>
          <w:p>
            <w:r>
              <w:t>Phone Number:</w:t>
            </w:r>
          </w:p>
        </w:tc>
        <w:tc>
          <w:tcPr>
            <w:tcW w:type="dxa" w:w="4320"/>
          </w:tcPr>
          <w:p>
            <w:r>
              <w:t>Address Line 3:</w:t>
            </w:r>
          </w:p>
        </w:tc>
      </w:tr>
      <w:tr>
        <w:tc>
          <w:tcPr>
            <w:tcW w:type="dxa" w:w="4320"/>
          </w:tcPr>
          <w:p>
            <w:r>
              <w:t>Fax Number (If applicable):</w:t>
            </w:r>
          </w:p>
        </w:tc>
        <w:tc>
          <w:tcPr>
            <w:tcW w:type="dxa" w:w="4320"/>
          </w:tcPr>
          <w:p>
            <w:r>
              <w:t>City:</w:t>
            </w:r>
          </w:p>
        </w:tc>
      </w:tr>
      <w:tr>
        <w:tc>
          <w:tcPr>
            <w:tcW w:type="dxa" w:w="4320"/>
          </w:tcPr>
          <w:p>
            <w:r/>
          </w:p>
        </w:tc>
        <w:tc>
          <w:tcPr>
            <w:tcW w:type="dxa" w:w="4320"/>
          </w:tcPr>
          <w:p>
            <w:r>
              <w:t>County:</w:t>
            </w:r>
          </w:p>
        </w:tc>
      </w:tr>
      <w:tr>
        <w:tc>
          <w:tcPr>
            <w:tcW w:type="dxa" w:w="4320"/>
          </w:tcPr>
          <w:p>
            <w:r/>
          </w:p>
        </w:tc>
        <w:tc>
          <w:tcPr>
            <w:tcW w:type="dxa" w:w="4320"/>
          </w:tcPr>
          <w:p>
            <w:r>
              <w:t>Province:</w:t>
            </w:r>
          </w:p>
        </w:tc>
      </w:tr>
      <w:tr>
        <w:tc>
          <w:tcPr>
            <w:tcW w:type="dxa" w:w="4320"/>
          </w:tcPr>
          <w:p>
            <w:r/>
          </w:p>
        </w:tc>
        <w:tc>
          <w:tcPr>
            <w:tcW w:type="dxa" w:w="4320"/>
          </w:tcPr>
          <w:p>
            <w:r>
              <w:t>State:</w:t>
            </w:r>
          </w:p>
        </w:tc>
      </w:tr>
      <w:tr>
        <w:tc>
          <w:tcPr>
            <w:tcW w:type="dxa" w:w="4320"/>
          </w:tcPr>
          <w:p>
            <w:r/>
          </w:p>
        </w:tc>
        <w:tc>
          <w:tcPr>
            <w:tcW w:type="dxa" w:w="4320"/>
          </w:tcPr>
          <w:p>
            <w:r>
              <w:t>Postal Code:</w:t>
            </w:r>
          </w:p>
        </w:tc>
      </w:tr>
      <w:tr>
        <w:tc>
          <w:tcPr>
            <w:tcW w:type="dxa" w:w="4320"/>
          </w:tcPr>
          <w:p>
            <w:r/>
          </w:p>
        </w:tc>
        <w:tc>
          <w:tcPr>
            <w:tcW w:type="dxa" w:w="4320"/>
          </w:tcPr>
          <w:p>
            <w:r>
              <w:t>Country:</w:t>
            </w:r>
          </w:p>
        </w:tc>
      </w:tr>
      <w:tr>
        <w:tc>
          <w:tcPr>
            <w:tcW w:type="dxa" w:w="4320"/>
          </w:tcPr>
          <w:p>
            <w:r>
              <w:t>PREVIOUS ACCOUNTS RECEIVABLE CONTACT (CURRENTLY LISTED IN THE CUMMINS SUPPLIER MASTER)</w:t>
            </w:r>
          </w:p>
        </w:tc>
        <w:tc>
          <w:tcPr>
            <w:tcW w:type="dxa" w:w="4320"/>
          </w:tcPr>
          <w:p>
            <w:r/>
          </w:p>
        </w:tc>
      </w:tr>
      <w:tr>
        <w:tc>
          <w:tcPr>
            <w:tcW w:type="dxa" w:w="4320"/>
          </w:tcPr>
          <w:p>
            <w:r>
              <w:t>First/Last Name:</w:t>
            </w:r>
          </w:p>
        </w:tc>
        <w:tc>
          <w:tcPr>
            <w:tcW w:type="dxa" w:w="4320"/>
          </w:tcPr>
          <w:p>
            <w:r/>
          </w:p>
        </w:tc>
      </w:tr>
      <w:tr>
        <w:tc>
          <w:tcPr>
            <w:tcW w:type="dxa" w:w="4320"/>
          </w:tcPr>
          <w:p>
            <w:r>
              <w:t>Email Address:</w:t>
            </w:r>
          </w:p>
        </w:tc>
        <w:tc>
          <w:tcPr>
            <w:tcW w:type="dxa" w:w="4320"/>
          </w:tcPr>
          <w:p>
            <w:r/>
          </w:p>
        </w:tc>
      </w:tr>
      <w:tr>
        <w:tc>
          <w:tcPr>
            <w:tcW w:type="dxa" w:w="4320"/>
          </w:tcPr>
          <w:p>
            <w:r>
              <w:t>Phone Number:</w:t>
            </w:r>
          </w:p>
        </w:tc>
        <w:tc>
          <w:tcPr>
            <w:tcW w:type="dxa" w:w="4320"/>
          </w:tcPr>
          <w:p>
            <w:r/>
          </w:p>
        </w:tc>
      </w:tr>
      <w:tr>
        <w:tc>
          <w:tcPr>
            <w:tcW w:type="dxa" w:w="4320"/>
          </w:tcPr>
          <w:p>
            <w:r>
              <w:t>Fax Number (If applicable):</w:t>
            </w:r>
          </w:p>
        </w:tc>
        <w:tc>
          <w:tcPr>
            <w:tcW w:type="dxa" w:w="4320"/>
          </w:tcPr>
          <w:p>
            <w:r/>
          </w:p>
        </w:tc>
      </w:tr>
      <w:tr>
        <w:tc>
          <w:tcPr>
            <w:tcW w:type="dxa" w:w="4320"/>
          </w:tcPr>
          <w:p>
            <w:r/>
          </w:p>
        </w:tc>
        <w:tc>
          <w:tcPr>
            <w:tcW w:type="dxa" w:w="4320"/>
          </w:tcPr>
          <w:p>
            <w:r/>
          </w:p>
        </w:tc>
      </w:tr>
      <w:tr>
        <w:tc>
          <w:tcPr>
            <w:tcW w:type="dxa" w:w="4320"/>
          </w:tcPr>
          <w:p>
            <w:r>
              <w:t>NEW/ADDITIONAL ACCOUNTS RECEIVABLE CONTACT DETAILS</w:t>
            </w:r>
          </w:p>
        </w:tc>
        <w:tc>
          <w:tcPr>
            <w:tcW w:type="dxa" w:w="4320"/>
          </w:tcPr>
          <w:p>
            <w:r>
              <w:t>PAY ADDRESS ADDRESS THIS CONTACT SHOULD BE ASSOCIATED WITH</w:t>
            </w:r>
          </w:p>
        </w:tc>
      </w:tr>
      <w:tr>
        <w:tc>
          <w:tcPr>
            <w:tcW w:type="dxa" w:w="4320"/>
          </w:tcPr>
          <w:p>
            <w:r>
              <w:t>First/Last Name:</w:t>
            </w:r>
          </w:p>
        </w:tc>
        <w:tc>
          <w:tcPr>
            <w:tcW w:type="dxa" w:w="4320"/>
          </w:tcPr>
          <w:p>
            <w:r>
              <w:t>Address Line 1:</w:t>
            </w:r>
          </w:p>
        </w:tc>
      </w:tr>
      <w:tr>
        <w:tc>
          <w:tcPr>
            <w:tcW w:type="dxa" w:w="4320"/>
          </w:tcPr>
          <w:p>
            <w:r>
              <w:t>Email Address:</w:t>
            </w:r>
          </w:p>
        </w:tc>
        <w:tc>
          <w:tcPr>
            <w:tcW w:type="dxa" w:w="4320"/>
          </w:tcPr>
          <w:p>
            <w:r>
              <w:t>Address Line 2:</w:t>
            </w:r>
          </w:p>
        </w:tc>
      </w:tr>
      <w:tr>
        <w:tc>
          <w:tcPr>
            <w:tcW w:type="dxa" w:w="4320"/>
          </w:tcPr>
          <w:p>
            <w:r>
              <w:t>Phone Number:</w:t>
            </w:r>
          </w:p>
        </w:tc>
        <w:tc>
          <w:tcPr>
            <w:tcW w:type="dxa" w:w="4320"/>
          </w:tcPr>
          <w:p>
            <w:r>
              <w:t>Address Line 3:</w:t>
            </w:r>
          </w:p>
        </w:tc>
      </w:tr>
      <w:tr>
        <w:tc>
          <w:tcPr>
            <w:tcW w:type="dxa" w:w="4320"/>
          </w:tcPr>
          <w:p>
            <w:r>
              <w:t>Fax Number (If applicable):</w:t>
            </w:r>
          </w:p>
        </w:tc>
        <w:tc>
          <w:tcPr>
            <w:tcW w:type="dxa" w:w="4320"/>
          </w:tcPr>
          <w:p>
            <w:r>
              <w:t>City:</w:t>
            </w:r>
          </w:p>
        </w:tc>
      </w:tr>
      <w:tr>
        <w:tc>
          <w:tcPr>
            <w:tcW w:type="dxa" w:w="4320"/>
          </w:tcPr>
          <w:p>
            <w:r/>
          </w:p>
        </w:tc>
        <w:tc>
          <w:tcPr>
            <w:tcW w:type="dxa" w:w="4320"/>
          </w:tcPr>
          <w:p>
            <w:r>
              <w:t>County:</w:t>
            </w:r>
          </w:p>
        </w:tc>
      </w:tr>
      <w:tr>
        <w:tc>
          <w:tcPr>
            <w:tcW w:type="dxa" w:w="4320"/>
          </w:tcPr>
          <w:p>
            <w:r/>
          </w:p>
        </w:tc>
        <w:tc>
          <w:tcPr>
            <w:tcW w:type="dxa" w:w="4320"/>
          </w:tcPr>
          <w:p>
            <w:r>
              <w:t>Province:</w:t>
            </w:r>
          </w:p>
        </w:tc>
      </w:tr>
      <w:tr>
        <w:tc>
          <w:tcPr>
            <w:tcW w:type="dxa" w:w="4320"/>
          </w:tcPr>
          <w:p>
            <w:r/>
          </w:p>
        </w:tc>
        <w:tc>
          <w:tcPr>
            <w:tcW w:type="dxa" w:w="4320"/>
          </w:tcPr>
          <w:p>
            <w:r>
              <w:t>State:</w:t>
            </w:r>
          </w:p>
        </w:tc>
      </w:tr>
      <w:tr>
        <w:tc>
          <w:tcPr>
            <w:tcW w:type="dxa" w:w="4320"/>
          </w:tcPr>
          <w:p>
            <w:r/>
          </w:p>
        </w:tc>
        <w:tc>
          <w:tcPr>
            <w:tcW w:type="dxa" w:w="4320"/>
          </w:tcPr>
          <w:p>
            <w:r>
              <w:t>Postal Code:</w:t>
            </w:r>
          </w:p>
        </w:tc>
      </w:tr>
      <w:tr>
        <w:tc>
          <w:tcPr>
            <w:tcW w:type="dxa" w:w="4320"/>
          </w:tcPr>
          <w:p>
            <w:r/>
          </w:p>
        </w:tc>
        <w:tc>
          <w:tcPr>
            <w:tcW w:type="dxa" w:w="4320"/>
          </w:tcPr>
          <w:p>
            <w:r>
              <w:t>Country:</w:t>
            </w:r>
          </w:p>
        </w:tc>
      </w:tr>
      <w:tr>
        <w:tc>
          <w:tcPr>
            <w:tcW w:type="dxa" w:w="4320"/>
          </w:tcPr>
          <w:p>
            <w:r/>
          </w:p>
        </w:tc>
        <w:tc>
          <w:tcPr>
            <w:tcW w:type="dxa" w:w="4320"/>
          </w:tcPr>
          <w:p/>
        </w:tc>
      </w:tr>
      <w:tr>
        <w:tc>
          <w:tcPr>
            <w:tcW w:type="dxa" w:w="4320"/>
          </w:tcPr>
          <w:p>
            <w:r/>
          </w:p>
        </w:tc>
        <w:tc>
          <w:tcPr>
            <w:tcW w:type="dxa" w:w="4320"/>
          </w:tcPr>
          <w:p/>
        </w:tc>
      </w:tr>
    </w:tbl>
    <w:p/>
    <w:p>
      <w:pPr>
        <w:pStyle w:val="Heading2"/>
      </w:pPr>
      <w:r>
        <w:t>TYPE OF CHANGE: CONTACT INFORMATION ADDITION</w:t>
      </w:r>
    </w:p>
    <w:tbl>
      <w:tblPr>
        <w:tblStyle w:val="TableGrid"/>
        <w:tblW w:type="auto" w:w="0"/>
        <w:tblLook w:firstColumn="1" w:firstRow="1" w:lastColumn="0" w:lastRow="0" w:noHBand="0" w:noVBand="1" w:val="04A0"/>
      </w:tblPr>
      <w:tblGrid>
        <w:gridCol w:w="4320"/>
        <w:gridCol w:w="4320"/>
      </w:tblGrid>
      <w:tr>
        <w:tc>
          <w:tcPr>
            <w:tcW w:type="dxa" w:w="4320"/>
          </w:tcPr>
          <w:p>
            <w:r>
              <w:t>NEW/ADDITIONAL PURCHASE ORDER CONTACT DETAILS</w:t>
            </w:r>
          </w:p>
        </w:tc>
        <w:tc>
          <w:tcPr>
            <w:tcW w:type="dxa" w:w="4320"/>
          </w:tcPr>
          <w:p>
            <w:r>
              <w:t>PURCHASING ADDRESS THIS CONTACT SHOULD BE ASSOCIATED WITH</w:t>
            </w:r>
          </w:p>
        </w:tc>
      </w:tr>
      <w:tr>
        <w:tc>
          <w:tcPr>
            <w:tcW w:type="dxa" w:w="4320"/>
          </w:tcPr>
          <w:p>
            <w:r>
              <w:t>First/Last Name:</w:t>
            </w:r>
          </w:p>
        </w:tc>
        <w:tc>
          <w:tcPr>
            <w:tcW w:type="dxa" w:w="4320"/>
          </w:tcPr>
          <w:p>
            <w:r>
              <w:t>Address Line 1:</w:t>
            </w:r>
          </w:p>
        </w:tc>
      </w:tr>
      <w:tr>
        <w:tc>
          <w:tcPr>
            <w:tcW w:type="dxa" w:w="4320"/>
          </w:tcPr>
          <w:p>
            <w:r>
              <w:t>Email Address:</w:t>
            </w:r>
          </w:p>
        </w:tc>
        <w:tc>
          <w:tcPr>
            <w:tcW w:type="dxa" w:w="4320"/>
          </w:tcPr>
          <w:p>
            <w:r>
              <w:t>Address Line 2:</w:t>
            </w:r>
          </w:p>
        </w:tc>
      </w:tr>
      <w:tr>
        <w:tc>
          <w:tcPr>
            <w:tcW w:type="dxa" w:w="4320"/>
          </w:tcPr>
          <w:p>
            <w:r>
              <w:t>Phone Number:</w:t>
            </w:r>
          </w:p>
        </w:tc>
        <w:tc>
          <w:tcPr>
            <w:tcW w:type="dxa" w:w="4320"/>
          </w:tcPr>
          <w:p>
            <w:r>
              <w:t>Address Line 3:</w:t>
            </w:r>
          </w:p>
        </w:tc>
      </w:tr>
      <w:tr>
        <w:tc>
          <w:tcPr>
            <w:tcW w:type="dxa" w:w="4320"/>
          </w:tcPr>
          <w:p>
            <w:r>
              <w:t>Fax Number (If applicable):</w:t>
            </w:r>
          </w:p>
        </w:tc>
        <w:tc>
          <w:tcPr>
            <w:tcW w:type="dxa" w:w="4320"/>
          </w:tcPr>
          <w:p>
            <w:r>
              <w:t>City:</w:t>
            </w:r>
          </w:p>
        </w:tc>
      </w:tr>
      <w:tr>
        <w:tc>
          <w:tcPr>
            <w:tcW w:type="dxa" w:w="4320"/>
          </w:tcPr>
          <w:p>
            <w:r/>
          </w:p>
        </w:tc>
        <w:tc>
          <w:tcPr>
            <w:tcW w:type="dxa" w:w="4320"/>
          </w:tcPr>
          <w:p>
            <w:r>
              <w:t>County:</w:t>
            </w:r>
          </w:p>
        </w:tc>
      </w:tr>
      <w:tr>
        <w:tc>
          <w:tcPr>
            <w:tcW w:type="dxa" w:w="4320"/>
          </w:tcPr>
          <w:p>
            <w:r/>
          </w:p>
        </w:tc>
        <w:tc>
          <w:tcPr>
            <w:tcW w:type="dxa" w:w="4320"/>
          </w:tcPr>
          <w:p>
            <w:r>
              <w:t>Province:</w:t>
            </w:r>
          </w:p>
        </w:tc>
      </w:tr>
      <w:tr>
        <w:tc>
          <w:tcPr>
            <w:tcW w:type="dxa" w:w="4320"/>
          </w:tcPr>
          <w:p>
            <w:r/>
          </w:p>
        </w:tc>
        <w:tc>
          <w:tcPr>
            <w:tcW w:type="dxa" w:w="4320"/>
          </w:tcPr>
          <w:p>
            <w:r>
              <w:t>State:</w:t>
            </w:r>
          </w:p>
        </w:tc>
      </w:tr>
      <w:tr>
        <w:tc>
          <w:tcPr>
            <w:tcW w:type="dxa" w:w="4320"/>
          </w:tcPr>
          <w:p>
            <w:r/>
          </w:p>
        </w:tc>
        <w:tc>
          <w:tcPr>
            <w:tcW w:type="dxa" w:w="4320"/>
          </w:tcPr>
          <w:p>
            <w:r>
              <w:t>Postal Code:</w:t>
            </w:r>
          </w:p>
        </w:tc>
      </w:tr>
      <w:tr>
        <w:tc>
          <w:tcPr>
            <w:tcW w:type="dxa" w:w="4320"/>
          </w:tcPr>
          <w:p>
            <w:r/>
          </w:p>
        </w:tc>
        <w:tc>
          <w:tcPr>
            <w:tcW w:type="dxa" w:w="4320"/>
          </w:tcPr>
          <w:p>
            <w:r>
              <w:t>Country:</w:t>
            </w:r>
          </w:p>
        </w:tc>
      </w:tr>
      <w:tr>
        <w:tc>
          <w:tcPr>
            <w:tcW w:type="dxa" w:w="4320"/>
          </w:tcPr>
          <w:p>
            <w:r/>
          </w:p>
        </w:tc>
        <w:tc>
          <w:tcPr>
            <w:tcW w:type="dxa" w:w="4320"/>
          </w:tcPr>
          <w:p>
            <w:r/>
          </w:p>
        </w:tc>
      </w:tr>
      <w:tr>
        <w:tc>
          <w:tcPr>
            <w:tcW w:type="dxa" w:w="4320"/>
          </w:tcPr>
          <w:p>
            <w:r>
              <w:t>NEW/ADDITIONAL ACCOUNTS RECEIVABLE CONTACT DETAILS</w:t>
            </w:r>
          </w:p>
        </w:tc>
        <w:tc>
          <w:tcPr>
            <w:tcW w:type="dxa" w:w="4320"/>
          </w:tcPr>
          <w:p>
            <w:r>
              <w:t>PAY ADDRESS THIS CONTACT SHOULD BE ASSOCIATED WITH</w:t>
            </w:r>
          </w:p>
        </w:tc>
      </w:tr>
      <w:tr>
        <w:tc>
          <w:tcPr>
            <w:tcW w:type="dxa" w:w="4320"/>
          </w:tcPr>
          <w:p>
            <w:r>
              <w:t>First/Last Name:</w:t>
            </w:r>
          </w:p>
        </w:tc>
        <w:tc>
          <w:tcPr>
            <w:tcW w:type="dxa" w:w="4320"/>
          </w:tcPr>
          <w:p>
            <w:r>
              <w:t>Address Line 1:</w:t>
            </w:r>
          </w:p>
        </w:tc>
      </w:tr>
      <w:tr>
        <w:tc>
          <w:tcPr>
            <w:tcW w:type="dxa" w:w="4320"/>
          </w:tcPr>
          <w:p>
            <w:r>
              <w:t>Email Address:</w:t>
            </w:r>
          </w:p>
        </w:tc>
        <w:tc>
          <w:tcPr>
            <w:tcW w:type="dxa" w:w="4320"/>
          </w:tcPr>
          <w:p>
            <w:r>
              <w:t>Address Line 2:</w:t>
            </w:r>
          </w:p>
        </w:tc>
      </w:tr>
      <w:tr>
        <w:tc>
          <w:tcPr>
            <w:tcW w:type="dxa" w:w="4320"/>
          </w:tcPr>
          <w:p>
            <w:r>
              <w:t>Phone Number:</w:t>
            </w:r>
          </w:p>
        </w:tc>
        <w:tc>
          <w:tcPr>
            <w:tcW w:type="dxa" w:w="4320"/>
          </w:tcPr>
          <w:p>
            <w:r>
              <w:t>Address Line 3:</w:t>
            </w:r>
          </w:p>
        </w:tc>
      </w:tr>
      <w:tr>
        <w:tc>
          <w:tcPr>
            <w:tcW w:type="dxa" w:w="4320"/>
          </w:tcPr>
          <w:p>
            <w:r>
              <w:t>Fax Number (If applicable):</w:t>
            </w:r>
          </w:p>
        </w:tc>
        <w:tc>
          <w:tcPr>
            <w:tcW w:type="dxa" w:w="4320"/>
          </w:tcPr>
          <w:p>
            <w:r>
              <w:t>City:</w:t>
            </w:r>
          </w:p>
        </w:tc>
      </w:tr>
      <w:tr>
        <w:tc>
          <w:tcPr>
            <w:tcW w:type="dxa" w:w="4320"/>
          </w:tcPr>
          <w:p>
            <w:r/>
          </w:p>
        </w:tc>
        <w:tc>
          <w:tcPr>
            <w:tcW w:type="dxa" w:w="4320"/>
          </w:tcPr>
          <w:p>
            <w:r>
              <w:t>County:</w:t>
            </w:r>
          </w:p>
        </w:tc>
      </w:tr>
      <w:tr>
        <w:tc>
          <w:tcPr>
            <w:tcW w:type="dxa" w:w="4320"/>
          </w:tcPr>
          <w:p>
            <w:r/>
          </w:p>
        </w:tc>
        <w:tc>
          <w:tcPr>
            <w:tcW w:type="dxa" w:w="4320"/>
          </w:tcPr>
          <w:p>
            <w:r>
              <w:t>Province:</w:t>
            </w:r>
          </w:p>
        </w:tc>
      </w:tr>
      <w:tr>
        <w:tc>
          <w:tcPr>
            <w:tcW w:type="dxa" w:w="4320"/>
          </w:tcPr>
          <w:p>
            <w:r/>
          </w:p>
        </w:tc>
        <w:tc>
          <w:tcPr>
            <w:tcW w:type="dxa" w:w="4320"/>
          </w:tcPr>
          <w:p>
            <w:r>
              <w:t>State:</w:t>
            </w:r>
          </w:p>
        </w:tc>
      </w:tr>
      <w:tr>
        <w:tc>
          <w:tcPr>
            <w:tcW w:type="dxa" w:w="4320"/>
          </w:tcPr>
          <w:p>
            <w:r/>
          </w:p>
        </w:tc>
        <w:tc>
          <w:tcPr>
            <w:tcW w:type="dxa" w:w="4320"/>
          </w:tcPr>
          <w:p>
            <w:r>
              <w:t>Postal Code:</w:t>
            </w:r>
          </w:p>
        </w:tc>
      </w:tr>
      <w:tr>
        <w:tc>
          <w:tcPr>
            <w:tcW w:type="dxa" w:w="4320"/>
          </w:tcPr>
          <w:p>
            <w:r/>
          </w:p>
        </w:tc>
        <w:tc>
          <w:tcPr>
            <w:tcW w:type="dxa" w:w="4320"/>
          </w:tcPr>
          <w:p>
            <w:r>
              <w:t>Country:</w:t>
            </w:r>
          </w:p>
        </w:tc>
      </w:tr>
    </w:tbl>
    <w:p/>
    <w:p>
      <w:pPr>
        <w:pStyle w:val="Heading2"/>
      </w:pPr>
      <w:r>
        <w:t xml:space="preserve">TYPE OF CHANGE:  ENTIRE SUPPLIER CURRENCY CHANGE </w:t>
      </w:r>
    </w:p>
    <w:p>
      <w:r>
        <w:t xml:space="preserve">(Note: The currency of an existing site cannot be changed for any region.  A new site for the affected address(es) must be created with the new currency.) </w:t>
      </w:r>
    </w:p>
    <w:tbl>
      <w:tblPr>
        <w:tblStyle w:val="TableGrid"/>
        <w:tblW w:type="auto" w:w="0"/>
        <w:tblLook w:firstColumn="1" w:firstRow="1" w:lastColumn="0" w:lastRow="0" w:noHBand="0" w:noVBand="1" w:val="04A0"/>
      </w:tblPr>
      <w:tblGrid>
        <w:gridCol w:w="4320"/>
        <w:gridCol w:w="4320"/>
      </w:tblGrid>
      <w:tr>
        <w:tc>
          <w:tcPr>
            <w:tcW w:type="dxa" w:w="4320"/>
          </w:tcPr>
          <w:p>
            <w:r>
              <w:t>PREVIOUS CURRENCY</w:t>
            </w:r>
          </w:p>
        </w:tc>
        <w:tc>
          <w:tcPr>
            <w:tcW w:type="dxa" w:w="4320"/>
          </w:tcPr>
          <w:p>
            <w:r>
              <w:t>NEW CURRENCY</w:t>
            </w:r>
          </w:p>
        </w:tc>
      </w:tr>
      <w:tr>
        <w:tc>
          <w:tcPr>
            <w:tcW w:type="dxa" w:w="4320"/>
          </w:tcPr>
          <w:p/>
        </w:tc>
        <w:tc>
          <w:tcPr>
            <w:tcW w:type="dxa" w:w="4320"/>
          </w:tcPr>
          <w:p/>
        </w:tc>
      </w:tr>
    </w:tbl>
    <w:p/>
    <w:p>
      <w:pPr>
        <w:pStyle w:val="Heading2"/>
      </w:pPr>
      <w:r>
        <w:t xml:space="preserve">SIGNATURE </w:t>
      </w:r>
    </w:p>
    <w:tbl>
      <w:tblPr>
        <w:tblStyle w:val="TableGrid"/>
        <w:tblW w:type="auto" w:w="0"/>
        <w:tblLook w:firstColumn="1" w:firstRow="1" w:lastColumn="0" w:lastRow="0" w:noHBand="0" w:noVBand="1" w:val="04A0"/>
      </w:tblPr>
      <w:tblGrid>
        <w:gridCol w:w="8640"/>
      </w:tblGrid>
      <w:tr>
        <w:tc>
          <w:tcPr>
            <w:tcW w:type="dxa" w:w="8640"/>
          </w:tcPr>
          <w:p>
            <w:r>
              <w:t>All pages of the supplier's letterhead and any additional supporting document(s) must be dated (within one year), contain the printed name, job title, eSignature or physical signature (not fancy font) of the supplier's company representative providing the information.</w:t>
            </w:r>
          </w:p>
        </w:tc>
      </w:tr>
      <w:tr>
        <w:tc>
          <w:tcPr>
            <w:tcW w:type="dxa" w:w="8640"/>
          </w:tcPr>
          <w:p>
            <w:r/>
          </w:p>
        </w:tc>
      </w:tr>
      <w:tr>
        <w:tc>
          <w:tcPr>
            <w:tcW w:type="dxa" w:w="8640"/>
          </w:tcPr>
          <w:p>
            <w:r>
              <w:t>eSignature or Physical Signature:</w:t>
            </w:r>
          </w:p>
        </w:tc>
      </w:tr>
      <w:tr>
        <w:tc>
          <w:tcPr>
            <w:tcW w:type="dxa" w:w="8640"/>
          </w:tcPr>
          <w:p>
            <w:r>
              <w:t>Printed Name:</w:t>
            </w:r>
          </w:p>
        </w:tc>
      </w:tr>
      <w:tr>
        <w:tc>
          <w:tcPr>
            <w:tcW w:type="dxa" w:w="8640"/>
          </w:tcPr>
          <w:p>
            <w:r>
              <w:t>Job Title:</w:t>
            </w:r>
          </w:p>
        </w:tc>
      </w:tr>
      <w:tr>
        <w:tc>
          <w:tcPr>
            <w:tcW w:type="dxa" w:w="8640"/>
          </w:tcPr>
          <w:p>
            <w:r>
              <w:t>Date:</w:t>
            </w:r>
          </w:p>
        </w:tc>
      </w:tr>
      <w:tr>
        <w:tc>
          <w:tcPr>
            <w:tcW w:type="dxa" w:w="8640"/>
          </w:tcPr>
          <w:p>
            <w:r/>
          </w:p>
        </w:tc>
      </w:tr>
      <w:tr>
        <w:tc>
          <w:tcPr>
            <w:tcW w:type="dxa" w:w="8640"/>
          </w:tcPr>
          <w:p>
            <w:r>
              <w:t>The completed sections of the template must be affixed within the body of the supplier's company letterhead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